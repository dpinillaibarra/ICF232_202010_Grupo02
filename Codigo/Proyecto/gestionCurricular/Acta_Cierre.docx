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976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abf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76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Examen Final Proyecto de Título II</w:t>
      </w:r>
    </w:p>
    <w:p>
      <w:pPr>
        <w:jc w:val="center"/>
      </w:pPr>
      <w:r>
        <w:rPr>
          <w:b/>
        </w:rPr>
        <w:t>Ingeniería Civil lnformática</w:t>
      </w:r>
    </w:p>
    <w:p/>
    <w:p>
      <w:pPr>
        <w:jc w:val="center"/>
      </w:pPr>
      <w:r>
        <w:rPr>
          <w:b/>
          <w:u w:val="single"/>
        </w:rPr>
        <w:t>ACTA APERTURA DEFENSA DE TÍTULO</w:t>
      </w:r>
    </w:p>
    <w:p>
      <w:pPr>
        <w:jc w:val="both"/>
      </w:pPr>
      <w:r>
        <w:rPr>
          <w:b/>
        </w:rPr>
        <w:t>Señores profesores, estudiantes y público en general</w:t>
      </w:r>
    </w:p>
    <w:p>
      <w:r>
        <w:t>En Santiago a 30 de Enero del año 2020, el alumno(a) 19.686.958-1 presenta ante esta</w:t>
      </w:r>
    </w:p>
    <w:p>
      <w:r>
        <w:t xml:space="preserve">comisión su examen final (Defensa) de Proyecto de Título II, correspondiente a la </w:t>
      </w:r>
    </w:p>
    <w:p>
      <w:r>
        <w:t>exposición pública del proyecto desarrollado durante la asignatura.</w:t>
      </w:r>
    </w:p>
    <w:p>
      <w:r>
        <w:t>La comisión evaluadora se encuentra conformada por:</w:t>
      </w:r>
    </w:p>
    <w:p/>
    <w:p>
      <w:r>
        <w:t xml:space="preserve">Profesor Guía:      Diego Pinilla </w:t>
      </w:r>
    </w:p>
    <w:p>
      <w:r>
        <w:t>Profesor Invitado:  Fernando Bustos</w:t>
      </w:r>
    </w:p>
    <w:p>
      <w:r>
        <w:t>Profesor Invitado:  José Fuentealba</w:t>
      </w:r>
    </w:p>
    <w:p/>
    <w:p>
      <w:r>
        <w:rPr>
          <w:i/>
        </w:rPr>
        <w:t xml:space="preserve">El Alumno dispone de 20 minutos para realizar la defensa de su Proyecto y, </w:t>
      </w:r>
    </w:p>
    <w:p>
      <w:r>
        <w:rPr>
          <w:i/>
        </w:rPr>
        <w:t xml:space="preserve">posteriormente, la comisión realizará una ronda de preguntas para calificar la </w:t>
      </w:r>
    </w:p>
    <w:p>
      <w:r>
        <w:rPr>
          <w:i/>
        </w:rPr>
        <w:t>presentación.</w:t>
      </w:r>
    </w:p>
    <w:p>
      <w:pPr>
        <w:jc w:val="center"/>
      </w:pPr>
      <w:r>
        <w:rPr>
          <w:b/>
          <w:u w:val="single"/>
        </w:rPr>
        <w:t>ACTA CIERRE DEFENSA DE TÍTULO II</w:t>
      </w:r>
    </w:p>
    <w:p>
      <w:r>
        <w:t>En Santiago a 30 de Enero del año 2020, el alumno(a) 19.686.958-1 ha rendido el</w:t>
      </w:r>
    </w:p>
    <w:p>
      <w:r>
        <w:t>Examen de Proyecto de Título II.</w:t>
      </w:r>
    </w:p>
    <w:p/>
    <w:p>
      <w:r>
        <w:t>La comisión ha determinado que el alumno(a) ha obtenido en la Defensa de su Proyecto</w:t>
      </w:r>
    </w:p>
    <w:p>
      <w:r>
        <w:t>de Título una evaluación de  7.0.</w:t>
      </w:r>
    </w:p>
    <w:p/>
    <w:p>
      <w:r>
        <w:t>Diego Pinilla, 2020-12-05 21:50                   Fernando Bustos, 2020-12-05 21:50</w:t>
      </w:r>
    </w:p>
    <w:p>
      <w:r>
        <w:t>_________________________                ________________________________</w:t>
      </w:r>
    </w:p>
    <w:p>
      <w:r>
        <w:t xml:space="preserve">   Firma Profesor Guía</w:t>
        <w:tab/>
        <w:tab/>
        <w:tab/>
        <w:t xml:space="preserve">          Firma Profesor(es) invitado(s)</w:t>
      </w:r>
    </w:p>
    <w:p>
      <w:r>
        <w:t>2020-12-05 21:50</w:t>
      </w:r>
    </w:p>
    <w:sectPr w:rsidR="00FC693F" w:rsidRPr="0006063C" w:rsidSect="00034616">
      <w:pgSz w:w="12240" w:h="15840"/>
      <w:pgMar w:top="283" w:right="1134" w:bottom="28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